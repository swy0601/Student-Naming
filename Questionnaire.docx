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Perfect name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在编程过程中，变量和函数的命名对程序理解很重要。为此，我们设计了一系列实验，以辅助我们进行有关变量和函数的命名对程序理解的研究。下面请您在给定的若干编程场景中，完成相关问题。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 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 女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您的年级是（      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○研究生或更高学历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您所在的专业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您所擅长的编程语言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○java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○python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○c++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您的编程学龄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○1年以内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○5年或5年以上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扫雷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扫雷是一款简单的游戏，游戏规则如下:最初呈现给玩家的是一些方格，这些方格看起来没有什么差别。地雷随机隐藏在一些方格中，玩家需要在最短的时间内找到所有没有地雷的方格。玩家通过点击方格中的方块来进行操作。如果点击到一个包含地雷的方格，玩家输掉游戏。如果不显示地雷，则在方框中显示数字，表示相邻的地雷数。如果没有相邻的地雷，则显示空方格直到(包括)有编号的正方形的边界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游戏的难度取决于网格大小和其中的地雷数量。为接收上述参数并生成游戏的难度级别的函数命名。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2.为控制时间的变量命名。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创建一个数据结构，它给板上的每个方格分配一个数字，数据结构包含以下内容:（1）如果方格中有地雷（2）相邻方格内的地雷数量 如何为这个数据结构命名?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你认为下面这个函数的功能是什么:expose(row, col)?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工资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在一家大型口香糖公司，每个雇员都有固定的时薪。[矩阵文本题]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1.给定以下接口:pay (hours, rate) 你认为这个接口是做什么的?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2.你是如何理解hours参数?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3.你是如何理解rate参数?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4.实现接口。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工资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为了鼓励员工加班，工厂经理颁布如下规定:（1）全职职位要求每周工作45小时。（2）每周工作45小时后，员工每小时工资增加10元。我们添加了一些变量:一个值为45的常量和加班费中的小时工资变量[矩阵文本题]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为包含值45的常量命名。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将变量加班费期间的小时工资命名。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迷宫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老鼠哥伦布住在一个迷宫里，每天奶酪都被放在不同的位置，他想找出奶酪藏在哪里。哥伦布是个书呆子，所以他会有条不紊地穿过所有的房间，但他不会再进入一个他已经访问过了的房间。假设你会被要求为哥伦布算法编写一个程序，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你会如何命名今天奶酪位置的变量?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如何命名变量(或数据结构)，此变量（或数据结构）用于追踪他已经访问过的房间。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3.描述迷宫的数据结构如何命名?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假设你需要写一个玩井字游戏的程序。井字游戏规则如下：两个玩家，一个打圈(O)，一个打叉(X)，轮流在3乘3的格上打自己的符号，最先以横、直、斜连成一线则为胜。[矩阵文本题]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1.你会如何命名描述游戏当前状态的变量(或数据结构)?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你认为函数makturn (int row, int col)的作用是什么呀?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3.参数“row”的目的是什么?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4.参数“col”的目的是什么?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5.玩游戏需要将棋盘显示给用户。为此函数命名(函数名+参数)。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文件管理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计算机程序可以管理文件。文件可以被添加或删除，对于每个文件，其大小和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名字被存储在其中。假设您需要编写一个实现文件管理器的程序。[矩阵文本题]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1.该程序包含一个描述系统内文件的分类。您会如何命名描述文件大小的分类?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2.该程序包含一个函数名为 arrangeFilesByName(files)。在你看来，它是做什么的?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3.参数的作用是什么?它的类型是什么?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4.你认为它会返回什么?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5.该实现包括一个函数，用于接收文件，根据我们的需要增加空间并检查磁盘的可用空间是否足够。为此函数命名。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冰淇淋三明治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夏天来了，小明计划在他的休息时间赚一些钱。小明爱吃冰淇淋，并且还有一个制作冰淇淋三明治的食谱。要做一个三明治，需要以下三种材料：2块巧克力饼干，半杯香草冰淇淋和20x10厘米的包装纸[矩阵文本题]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命名一个函数，帮助小明计算，给定他原料的数量，他能生产多少三明治。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你认为函数 profit (units, cost, price)的作用是什么?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3.“ units”参数的目的是什么?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4.“ cost ”参数的目的是什么?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5.“ price”参数的目的是什么?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电梯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 xml:space="preserve">大楼的电梯坏了，部分控制系统的代码被删除了，但是电梯会显示当前所在的位置。现在，学生们被要求重新“实现”它们。您可以使用以下功能：（1）开门 （2）关门 （3）上升任意的楼层 （4） 下降任意的楼层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以下是实现的一段代码: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if (var1&gt;var2)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direction = ”Up”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var3 = var1 - var2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goUp(var3)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if (var1&lt;var2)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direction = ”Down”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var3 = var2 - var1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goDown(var3)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The original variable names have been replaced by var1, var2, var3.[矩阵文本题]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1.请说明这段代码的作用?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2.将var1替换为您将要使用的名称。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3.将var2替换为您将要使用的名称。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4.将var3替换为您将要使用的名称。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 描述电梯门状态(开/关)的变量叫什么?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6. 斯塔夫想检查程序是否被正确更正了。她进了电梯然后把所有的按钮按在一起。预计电梯会在每一层上升并打开。请编写一个伪代码循环，从第0层开始按升序通过所有楼层并打开每层楼的门。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14.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福利卡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“福利卡”是一家信用卡公司为客户提供的福利优惠。福利政策如下:客户在当前月份每消费</w:t>
      </w:r>
      <w:r>
        <w:rPr>
          <w:rStyle w:val="DefaultParagraphFont"/>
          <w:rFonts w:ascii="Microsoft YaHei" w:eastAsia="Microsoft YaHei" w:hAnsi="Microsoft YaHei" w:cs="Microsoft YaHei"/>
          <w:b/>
          <w:bCs/>
          <w:bdr w:val="nil"/>
          <w:rtl w:val="0"/>
        </w:rPr>
        <w:t>2000</w:t>
      </w:r>
      <w:r>
        <w:rPr>
          <w:rStyle w:val="DefaultParagraphFont"/>
          <w:bdr w:val="nil"/>
          <w:rtl w:val="0"/>
        </w:rPr>
        <w:t>元可以积一分，每月最多积</w:t>
      </w:r>
      <w:r>
        <w:rPr>
          <w:rStyle w:val="DefaultParagraphFont"/>
          <w:rFonts w:ascii="Microsoft YaHei" w:eastAsia="Microsoft YaHei" w:hAnsi="Microsoft YaHei" w:cs="Microsoft YaHei"/>
          <w:b/>
          <w:bCs/>
          <w:bdr w:val="nil"/>
          <w:rtl w:val="0"/>
        </w:rPr>
        <w:t>4</w:t>
      </w:r>
      <w:r>
        <w:rPr>
          <w:rStyle w:val="DefaultParagraphFont"/>
          <w:bdr w:val="nil"/>
          <w:rtl w:val="0"/>
        </w:rPr>
        <w:t xml:space="preserve">分，且积分不能延续到下个月。当月未使用的积分将在下月初到期。[矩阵文本题]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1.命名值为4的常量。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2.命名值为2000的常量。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3.为变量命名，此变量为当前月份所积累的分数。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当客户想要使用一个积分时，系统执行一个功能，它的工作原理如下:（1）客户当月已累计的积分 （2）客户在当月已使用过的积分 该函数计算差额，如果余额为正数则返回正确。为这个函数命名。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15. </w:t>
      </w:r>
    </w:p>
    <w:p>
      <w:pPr>
        <w:bidi w:val="0"/>
        <w:jc w:val="center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石头-剪刀-布</w:t>
      </w:r>
    </w:p>
    <w:p>
      <w:pPr>
        <w:bidi w:val="0"/>
        <w:rPr>
          <w:rStyle w:val="DefaultParagraphFont"/>
          <w:bdr w:val="nil"/>
          <w:rtl w:val="0"/>
        </w:rPr>
      </w:pPr>
      <w:r>
        <w:rPr>
          <w:rStyle w:val="DefaultParagraphFont"/>
          <w:bdr w:val="nil"/>
          <w:rtl w:val="0"/>
        </w:rPr>
        <w:t>“石头剪刀布”游戏的实现包含一个函数whoWins (playerA playerB)。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1.你认为返回值的类型是什么?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2.返回值的可能值是什么?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3.参数的作用是什么?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4.它们的类型和可能的值是什么?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16. 在库中添加以下函数:Add(a, b).[矩阵文本题]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你认为函数add([1,2,3],[4,5,6])的返回值是?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17. 在图像处理库中有一个函数，其名为 resize(factor)。[矩阵文本题]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你认为这个函数是做什么的?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图像中有一个指定图像宽度的功能。在上述函数中编写新的代码完成上述功能。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18. Minesweeper（扫雷） is a known simple game defined as follows: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The player is initially presented with a grid of undifferentiated squares.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Some randomly selected squares, unknown to the player, contain “mines”.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The game is played by revealing squares of the grid by clicking them. One of the following will happen: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– If a square containing a mine is revealed, the player loses the game.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– If no mine is revealed, a digit is displayed in the square, indicating how many adjacent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squares contain mines.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– If there are no adjacent（相邻的） mines, a set of squares is revealed - all the empty squares until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(and including) the boundary with numbered squares.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• The game purpose is to reveal all mine-free squares in the shortest time.[矩阵文本题]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The game’s level of difficulty depends on the grid size and the number of mines in it. Write a function signature for a function which receives the above parameters and returns the level of difficulty of the game.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How would you call the variable which holds the game time?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We will have a data structure which assigns a number to each square in the board as follows: • -1 if the tile contains a mine • The number of mines in the adjacent squares otherwise How will you name this data structure?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What do you think is the function of the following interface: expose(row, col)?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19. In a large chewing gum company, workers earn hourly (NIS). Every employee has a fixed hourly wage value.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Given the following interface:pay (hours, rate) What do you think the interface does?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What is the purpose of hours parameter?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What is the purpose of rate parameter?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Implement the interface.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20. Purim is right around the corner and the Mishlochei Manot cause an increased demand for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chewing gum. To overcome this the factory manager encourages employees to work overtime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as follows: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A full-time position requires 45 weekly work hours.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After 45 weekly work hours, the hourly wage for the employee increases by 10 ILS.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To implement this some variables were added: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A constant containing the value 45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• A variable for the hourly wage during overtime pay[矩阵文本题]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Name the constant containing the value 45.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Name the variable for the hourly wage during overtime pay.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21. Columbus the mouse lives in a maze, in which every day cheese is placed at a different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location and he would like to find out where is the cheese hidden. Columbus is a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pedantic mouse, and so he traverses all the rooms in an orderly fashion.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Specifically he does not re-enter a room which he already visited.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Assuming you will be asked to write a program for Columbus’ algorithm,[矩阵文本题]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How would you call the variable holding the location of the cheese today?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How would you call the variable (or data structure) keeping track of where has he already visited?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How would you call the data structure describing the maze?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22. Assuming you would need to write a program for playing Tic-Tac-Toe,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井字游戏规则如下：两个玩家，一个打圈(O)，一个打叉(X)，轮流在3乘3的格上打自己的符号，最先以横、直、斜连成一线则为胜。[矩阵文本题]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How would you name the variable (or data structure) describing the current state of the game board?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The implementation includes a function makeTurn(int row, int col). What do you think it does?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What is the purpose of the ”row” parameter?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What is the purpose of the ”col” parameter?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 Playing requires displaying the board to the user. Propose a function signature for this pur</w:t>
              <w:footnoteRef/>
              <w:t>pose (function name + parameters).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23. A computer program manages files. Files can be added or deleted, and for each file, its size and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name are stored. Assuming you would need to write a program implementing the file manager,[矩阵文本题]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The implementation contains a class which describes a file within the system. How would you name the field describing the file’s size?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The implementation contains a function arrangeFilesByName(files). In your opinion, what does it do?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What is the role of the parameter? what is its type?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What do you think it returns?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 The implementation（实现） includes a function that receives a file, by how much we want to increase it, and the available space on the disk, and checks whether there is enough space. Suggest a signature for this function.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24. Summer is coming and Ori is planning to make some money during his break. Ori loves ice cream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and has a great ice cream sandwich recipe. To make one sandwich the following 3 ingredients are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needed: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2 chocolate biscuits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Half a cup vanilla ice cream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• 20x10 cm wrapping paper[矩阵文本题]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Write an API function signature to help Ori calculate, given the quantities of ingredients he has, how many sandwiches he can produce.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What do you think profit (units, cost, price) function does?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What is the purpose of the ”units” parameter?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What is the purpose of the ”cost” parameter?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 What is the purpose of the ”price” parameter?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25. The elevator in the CS building has broken. Parts of the control system’s code were deleted and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now students were asked to re-implement them. You have the following functions available for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use: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Open door.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Close door.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Go down a number of floors.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Go up a number of floors.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as well as a field indicating the current position of the elevator.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Following is a piece of code implemented by Stav: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if (var1&gt;var2)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direction = ”Up”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var3 = var1 - var2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goUp(var3)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if (var1&lt;var2)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direction = ”Down”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var3 = var2 - var1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goDown(var3)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The original variable names have been replaced by var1, var2, var3.[矩阵文本题]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What does this code do?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Replace var1 with a name you would have used.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Replace var2 with a name you would have used.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Replace var3 with a name you would have used.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5. How would you call the variable describing the state of the elevator’s door (open/closed)?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6. Stav wants to check whether the code was properly corrected. She goes into the elevator on the 0 ground floor and presses all the buttons together. It is expected that the elevator will rise and open at each floor. Write a pseudo code loop that passes all the floors in ascending order from floor 0 and opens the door on each floor.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26. “Benefits card” is a credit card company which allows its customers to accumulate benefits which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can be exchanged for various offers. Benefits are accumulated as follows: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Benefits are accumulated once per month.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A customer is entitled to 1 benefit for each 2,000 ILS which are billed to the credit card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during the previous month.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Up to 4 benefits can be accumulated per month.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• Benefit entitlement does not cross over to the next month. Benefits not used during the month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given will expire.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1. Name the constant holding the value 4 according to its purpose.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2. Name the constant holding the value 2000 according to its purpose.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3. Name the variable holding the number of benefits the client is entitled to during the current month.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4. When a customer wants to use a benefit, the system executes a function which works as follows:Input: • Number of benefits the customer is entitled to during the current month • Number of benefits the customer has used during the current month The function calculates the difference, and returns TRUE if the balance is positive. Write a function signature for this function.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